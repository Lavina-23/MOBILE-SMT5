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2F7D" w:rsidRDefault="00000000">
      <w:pPr>
        <w:pStyle w:val="Heading1"/>
      </w:pPr>
      <w:r>
        <w:t>REQUEST FOR PROPOSAL (RFP)</w:t>
      </w:r>
    </w:p>
    <w:p w:rsidR="00722F7D" w:rsidRDefault="00000000">
      <w:r>
        <w:t>Judul Proyek: ________________________________</w:t>
      </w:r>
    </w:p>
    <w:p w:rsidR="00722F7D" w:rsidRDefault="00000000">
      <w:r>
        <w:t xml:space="preserve">Nama </w:t>
      </w:r>
      <w:proofErr w:type="spellStart"/>
      <w:r w:rsidR="00DE319A">
        <w:t>Anggota</w:t>
      </w:r>
      <w:proofErr w:type="spellEnd"/>
      <w:r w:rsidR="00DE319A">
        <w:t xml:space="preserve"> Kelompok</w:t>
      </w:r>
      <w:r>
        <w:t>: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…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..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…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…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…</w:t>
      </w:r>
    </w:p>
    <w:p w:rsidR="00DE319A" w:rsidRDefault="00DE319A" w:rsidP="00DE319A">
      <w:pPr>
        <w:pStyle w:val="ListParagraph"/>
        <w:numPr>
          <w:ilvl w:val="0"/>
          <w:numId w:val="10"/>
        </w:numPr>
      </w:pPr>
      <w:r>
        <w:t>…</w:t>
      </w:r>
    </w:p>
    <w:p w:rsidR="00722F7D" w:rsidRDefault="00000000">
      <w:pPr>
        <w:pStyle w:val="Heading2"/>
      </w:pPr>
      <w:r>
        <w:t>1. Pendahuluan</w:t>
      </w:r>
    </w:p>
    <w:p w:rsidR="00722F7D" w:rsidRDefault="00000000">
      <w:r>
        <w:t>Berikan latar belakang organisasi, kondisi saat ini, dan alasan perlunya pengadaan sistem.</w:t>
      </w:r>
      <w:r>
        <w:br/>
        <w:t>- Profil singkat organisasi</w:t>
      </w:r>
      <w:r>
        <w:br/>
        <w:t>- Permasalahan yang dihadapi</w:t>
      </w:r>
      <w:r>
        <w:br/>
        <w:t>- Tujuan dari proyek pengadaan ini</w:t>
      </w:r>
      <w:r>
        <w:br/>
      </w:r>
    </w:p>
    <w:p w:rsidR="00722F7D" w:rsidRDefault="00000000">
      <w:pPr>
        <w:pStyle w:val="Heading2"/>
      </w:pPr>
      <w:r>
        <w:t>2. Ruang Lingkup Proyek</w:t>
      </w:r>
    </w:p>
    <w:p w:rsidR="00722F7D" w:rsidRDefault="00000000">
      <w:r>
        <w:t>Jelaskan ruang lingkup sistem yang akan dibeli, termasuk batasan fungsional dan area yang akan dicakup.</w:t>
      </w:r>
    </w:p>
    <w:p w:rsidR="00722F7D" w:rsidRDefault="00000000">
      <w:pPr>
        <w:pStyle w:val="Heading2"/>
      </w:pPr>
      <w:r>
        <w:t>3. Spesifikasi Kebutuhan Fungsional dan Teknis</w:t>
      </w:r>
    </w:p>
    <w:p w:rsidR="00722F7D" w:rsidRDefault="00000000">
      <w:r>
        <w:t>Tuliskan kebutuhan fungsional (fitur) dan teknis (spesifikasi hardware, software, jaringan, keamanan, backup).</w:t>
      </w:r>
    </w:p>
    <w:p w:rsidR="00722F7D" w:rsidRDefault="00000000">
      <w:pPr>
        <w:pStyle w:val="Heading2"/>
      </w:pPr>
      <w:r>
        <w:t>4. Persyaratan Vendor &amp; Kriteria Evaluasi</w:t>
      </w:r>
    </w:p>
    <w:p w:rsidR="00722F7D" w:rsidRDefault="00000000">
      <w:r>
        <w:t>Tuliskan syarat vendor (pengalaman, legalitas, sertifikasi) dan kriteria evaluasi penawaran (harga, kualitas teknis, pengalaman, layanan purna jual).</w:t>
      </w:r>
    </w:p>
    <w:p w:rsidR="00722F7D" w:rsidRDefault="00000000">
      <w:pPr>
        <w:pStyle w:val="Heading2"/>
      </w:pPr>
      <w:r>
        <w:t>5. Jadwal Proyek &amp; Deliverables</w:t>
      </w:r>
    </w:p>
    <w:p w:rsidR="00722F7D" w:rsidRDefault="00000000">
      <w:r>
        <w:t>Tuliskan jadwal pengadaan dan implementasi, serta hasil yang harus diserahkan oleh vendor (deliverables).</w:t>
      </w:r>
    </w:p>
    <w:p w:rsidR="00722F7D" w:rsidRDefault="00000000">
      <w:pPr>
        <w:pStyle w:val="Heading2"/>
      </w:pPr>
      <w:r>
        <w:t>6. Persyaratan Komersial &amp; Kontrak</w:t>
      </w:r>
    </w:p>
    <w:p w:rsidR="00722F7D" w:rsidRDefault="00000000">
      <w:r>
        <w:t>Tuliskan mekanisme pembayaran, SLA (service level agreement), termin kontrak, dan ketentuan lainnya.</w:t>
      </w:r>
    </w:p>
    <w:p w:rsidR="00722F7D" w:rsidRDefault="00000000">
      <w:pPr>
        <w:pStyle w:val="Heading2"/>
      </w:pPr>
      <w:r>
        <w:t>7. Formulir Tanggapan Vendor</w:t>
      </w:r>
    </w:p>
    <w:p w:rsidR="00722F7D" w:rsidRDefault="00000000">
      <w:r>
        <w:t>Buat tabel/formulir bagi vendor untuk mengisi:</w:t>
      </w:r>
      <w:r>
        <w:br/>
        <w:t>- Nama Perusahaan</w:t>
      </w:r>
      <w:r>
        <w:br/>
        <w:t>- Alamat</w:t>
      </w:r>
      <w:r>
        <w:br/>
        <w:t>- PIC</w:t>
      </w:r>
      <w:r>
        <w:br/>
        <w:t>- Penawaran Harga</w:t>
      </w:r>
      <w:r>
        <w:br/>
        <w:t>- Spesifikasi Teknis</w:t>
      </w:r>
      <w:r>
        <w:br/>
        <w:t>- Jadwal Implementasi</w:t>
      </w:r>
      <w:r>
        <w:br/>
        <w:t>- Garansi &amp; Dukungan</w:t>
      </w:r>
    </w:p>
    <w:sectPr w:rsidR="00722F7D" w:rsidSect="00DE319A">
      <w:pgSz w:w="12240" w:h="15840"/>
      <w:pgMar w:top="27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DF1CF9"/>
    <w:multiLevelType w:val="hybridMultilevel"/>
    <w:tmpl w:val="8F9A6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843">
    <w:abstractNumId w:val="8"/>
  </w:num>
  <w:num w:numId="2" w16cid:durableId="346449296">
    <w:abstractNumId w:val="6"/>
  </w:num>
  <w:num w:numId="3" w16cid:durableId="520977745">
    <w:abstractNumId w:val="5"/>
  </w:num>
  <w:num w:numId="4" w16cid:durableId="1483236533">
    <w:abstractNumId w:val="4"/>
  </w:num>
  <w:num w:numId="5" w16cid:durableId="234509525">
    <w:abstractNumId w:val="7"/>
  </w:num>
  <w:num w:numId="6" w16cid:durableId="1196845972">
    <w:abstractNumId w:val="3"/>
  </w:num>
  <w:num w:numId="7" w16cid:durableId="477843820">
    <w:abstractNumId w:val="2"/>
  </w:num>
  <w:num w:numId="8" w16cid:durableId="351610753">
    <w:abstractNumId w:val="1"/>
  </w:num>
  <w:num w:numId="9" w16cid:durableId="373576669">
    <w:abstractNumId w:val="0"/>
  </w:num>
  <w:num w:numId="10" w16cid:durableId="2019385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ABB"/>
    <w:rsid w:val="00722F7D"/>
    <w:rsid w:val="00AA1D8D"/>
    <w:rsid w:val="00B47730"/>
    <w:rsid w:val="00CB0664"/>
    <w:rsid w:val="00DE31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BD371"/>
  <w14:defaultImageDpi w14:val="300"/>
  <w15:docId w15:val="{3EF8251C-EC3A-434D-A312-4646F23F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Ahmadi Yuli Ananta</cp:lastModifiedBy>
  <cp:revision>2</cp:revision>
  <dcterms:created xsi:type="dcterms:W3CDTF">2013-12-23T23:15:00Z</dcterms:created>
  <dcterms:modified xsi:type="dcterms:W3CDTF">2025-09-19T00:41:00Z</dcterms:modified>
  <cp:category/>
</cp:coreProperties>
</file>